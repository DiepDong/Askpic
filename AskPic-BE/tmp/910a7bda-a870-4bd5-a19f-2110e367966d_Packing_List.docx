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PACKING LIST</w:t>
        <w:br/>
        <w:br/>
        <w:t>Exporter:</w:t>
        <w:br/>
        <w:t>ABC OVERSEAS LTD</w:t>
        <w:br/>
        <w:br/>
        <w:t>A- 123, Sector 1, Noida,</w:t>
        <w:br/>
        <w:br/>
        <w:t>India</w:t>
        <w:br/>
        <w:br/>
        <w:t>Cell: 011 1234567</w:t>
        <w:br/>
        <w:br/>
        <w:t>E-mail : abcoverseas@gmail.com,</w:t>
        <w:br/>
        <w:br/>
        <w:t>Invoice No. : E01</w:t>
        <w:br/>
        <w:t>Invoice DT : December 25, 2017</w:t>
        <w:br/>
        <w:br/>
        <w:t>IEC NO : 1234567890</w:t>
        <w:br/>
        <w:t>PAN NO : ABCDE1234F</w:t>
        <w:br/>
        <w:t>GSTN NO : 24ABCDE1234F1GH</w:t>
        <w:br/>
        <w:br/>
        <w:t>Buye</w:t>
        <w:br/>
        <w:t>POMP. No</w:t>
        <w:br/>
        <w:br/>
        <w:t>ot</w:t>
        <w:br/>
        <w:br/>
        <w:t>Ref. &amp; Date:</w:t>
        <w:br/>
        <w:br/>
        <w:t>DATE : December 01, 2017</w:t>
        <w:br/>
        <w:br/>
        <w:t>Consignee : Notify Party :</w:t>
        <w:br/>
        <w:t>XYZ INTERNATIONAL INC | XYZ INTERNATIONAL INC</w:t>
        <w:br/>
        <w:t>North Zone, Ware house city, | North Zone, Ware house city,</w:t>
        <w:br/>
        <w:br/>
        <w:t>India</w:t>
        <w:br/>
        <w:br/>
        <w:t>Country of Origin of Goods :</w:t>
        <w:br/>
        <w:br/>
        <w:t>Berlin Bertin Country of Final Destination :</w:t>
        <w:br/>
        <w:t>Germany Germany Germany</w:t>
        <w:br/>
        <w:br/>
        <w:t>Carried By: Place of receipt by pre- Port of Discharge Port of Loading</w:t>
        <w:br/>
        <w:t>Road ioida Hamburg Port - Germany Mundra Port- India</w:t>
        <w:br/>
        <w:br/>
        <w:t>Terms and Payment :</w:t>
        <w:br/>
        <w:t>50% Advance by TT and rest 50% against DP at sight</w:t>
        <w:br/>
        <w:br/>
        <w:t>Container No Custom Seal No Line Seal No Lorry/Truck No</w:t>
        <w:br/>
        <w:t>Msc1se430444 232456 12354 Gu12Az6870</w:t>
        <w:br/>
        <w:t>Packing Description of Goods HSCode | unit | Quantity | Netw. | GRosswrT.</w:t>
        <w:br/>
        <w:t>kes. Kes.</w:t>
        <w:br/>
        <w:t>Total 30 Wooden | 1) Diesel Engine e40g9941 | Nos 28 5200000 | 5720.00</w:t>
        <w:br/>
        <w:t>Boxes. BHP,</w:t>
        <w:br/>
        <w:t>RPM : 600 RPM, Bush Bearing Type</w:t>
        <w:br/>
        <w:t>Engine</w:t>
        <w:br/>
        <w:t>sez FOL</w:t>
        <w:br/>
        <w:t>2) Engine Valve e7oees00 | pes 200 60.000 80.000</w:t>
        <w:br/>
        <w:t>Length : 150mm</w:t>
        <w:br/>
        <w:t>Diameter: Smm, Cap Diameter : 25mm,</w:t>
        <w:br/>
        <w:t>Total | 226,000 | 5260.00 | 800.000</w:t>
        <w:br/>
        <w:br/>
        <w:t>Net Weight : 5260,000</w:t>
        <w:br/>
        <w:t>Gross Weight: $800,000</w:t>
        <w:br/>
        <w:br/>
        <w:t>FOR, ABC OVERSEAS LTD</w:t>
        <w:br/>
        <w:br/>
        <w:t>AUTHORIZED SIGNATORY</w:t>
        <w:br/>
        <w:br/>
        <w:t>»</w:t>
        <w:br/>
        <w:br/>
        <w:t>DPI</w:t>
        <w:br/>
        <w:br/>
        <w:t>4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